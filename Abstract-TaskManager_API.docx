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2 -->
  <w:body>
    <w:p>
      <w:pPr>
        <w:pStyle w:val="para001"/>
        <w:spacing w:before="0" w:after="0" w:line="322" w:lineRule="auto"/>
        <w:rPr>
          <w:rFonts w:ascii="Times New Roman" w:eastAsia="Times New Roman" w:hAnsi="Times New Roman" w:cs="Times New Roman"/>
          <w:b/>
          <w:bCs/>
          <w:i w:val="0"/>
          <w:iCs w:val="0"/>
        </w:rPr>
      </w:pPr>
      <w:r>
        <w:rPr>
          <w:i w:val="0"/>
          <w:iCs w:val="0"/>
        </w:rPr>
        <w:t>PSG COLLEGE OF TECHNOLOGY, COIMBATORE – 641 004</w:t>
      </w:r>
    </w:p>
    <w:p>
      <w:pPr>
        <w:pStyle w:val="para002"/>
        <w:spacing w:before="0" w:after="0" w:line="322" w:lineRule="auto"/>
        <w:rPr>
          <w:rFonts w:ascii="Times New Roman" w:eastAsia="Times New Roman" w:hAnsi="Times New Roman" w:cs="Times New Roman"/>
          <w:b/>
          <w:bCs/>
          <w:i w:val="0"/>
          <w:iCs w:val="0"/>
        </w:rPr>
      </w:pPr>
      <w:r>
        <w:rPr>
          <w:i w:val="0"/>
          <w:iCs w:val="0"/>
        </w:rPr>
        <w:t>DEPARTMENT OF APPLIED MATHEMATICS AND COMPUTATIONAL SCIENCES</w:t>
      </w:r>
    </w:p>
    <w:p>
      <w:pPr>
        <w:pStyle w:val="para003"/>
        <w:spacing w:before="0" w:after="0" w:line="322" w:lineRule="auto"/>
        <w:rPr>
          <w:rFonts w:ascii="Times New Roman" w:eastAsia="Times New Roman" w:hAnsi="Times New Roman" w:cs="Times New Roman"/>
          <w:b/>
          <w:bCs/>
          <w:i/>
          <w:iCs/>
        </w:rPr>
      </w:pPr>
      <w:r>
        <w:t xml:space="preserve">MSc Software Systems – Semester II </w:t>
      </w:r>
    </w:p>
    <w:p>
      <w:pPr>
        <w:pStyle w:val="para004"/>
        <w:spacing w:before="0" w:after="0" w:line="322" w:lineRule="auto"/>
        <w:rPr>
          <w:rFonts w:ascii="Times New Roman" w:eastAsia="Times New Roman" w:hAnsi="Times New Roman" w:cs="Times New Roman"/>
          <w:b/>
          <w:bCs/>
          <w:i w:val="0"/>
          <w:iCs w:val="0"/>
        </w:rPr>
      </w:pPr>
      <w:r>
        <w:rPr>
          <w:i w:val="0"/>
          <w:iCs w:val="0"/>
        </w:rPr>
        <w:t>18XW28 –Web Designing Lab – Package Topic Submission</w:t>
      </w:r>
    </w:p>
    <w:p>
      <w:pPr>
        <w:pStyle w:val="para004"/>
        <w:spacing w:before="0" w:after="0" w:line="322" w:lineRule="auto"/>
        <w:rPr>
          <w:rFonts w:ascii="Times New Roman" w:eastAsia="Times New Roman" w:hAnsi="Times New Roman" w:cs="Times New Roman"/>
          <w:b/>
          <w:bCs/>
          <w:i w:val="0"/>
          <w:iCs w:val="0"/>
        </w:rPr>
      </w:pPr>
    </w:p>
    <w:p>
      <w:pPr>
        <w:pStyle w:val="para004"/>
        <w:spacing w:before="0" w:after="0" w:line="322" w:lineRule="auto"/>
        <w:rPr>
          <w:rFonts w:ascii="Times New Roman" w:eastAsia="Times New Roman" w:hAnsi="Times New Roman" w:cs="Times New Roman"/>
          <w:b/>
          <w:bCs/>
          <w:i w:val="0"/>
          <w:iCs w:val="0"/>
        </w:rPr>
      </w:pPr>
    </w:p>
    <w:p>
      <w:pPr>
        <w:pStyle w:val="para005"/>
        <w:spacing w:before="0" w:after="0" w:line="322" w:lineRule="auto"/>
        <w:rPr>
          <w:rFonts w:ascii="Times New Roman" w:eastAsia="Times New Roman" w:hAnsi="Times New Roman" w:cs="Times New Roman"/>
          <w:b/>
          <w:bCs/>
          <w:i w:val="0"/>
          <w:iCs w:val="0"/>
        </w:rPr>
      </w:pPr>
      <w:r>
        <w:rPr>
          <w:i w:val="0"/>
          <w:iCs w:val="0"/>
        </w:rPr>
        <w:t> </w:t>
      </w:r>
    </w:p>
    <w:p>
      <w:pPr>
        <w:pStyle w:val="para006"/>
        <w:spacing w:before="0" w:after="0"/>
        <w:jc w:val="left"/>
        <w:rPr>
          <w:rFonts w:ascii="Times New Roman" w:eastAsia="Times New Roman" w:hAnsi="Times New Roman" w:cs="Times New Roman"/>
          <w:b/>
          <w:bCs/>
          <w:i w:val="0"/>
          <w:iCs w:val="0"/>
        </w:rPr>
      </w:pPr>
      <w:r>
        <w:rPr>
          <w:rFonts w:ascii="Arial" w:eastAsia="Arial" w:hAnsi="Arial" w:cs="Arial"/>
          <w:i w:val="0"/>
          <w:iCs w:val="0"/>
        </w:rPr>
        <w:t>Roll No(s) :</w:t>
      </w:r>
      <w:r>
        <w:rPr>
          <w:i w:val="0"/>
          <w:iCs w:val="0"/>
        </w:rPr>
        <w:t>   </w:t>
      </w:r>
      <w:r>
        <w:rPr>
          <w:rFonts w:ascii="Arial" w:eastAsia="Arial" w:hAnsi="Arial" w:cs="Arial"/>
          <w:b w:val="0"/>
          <w:bCs w:val="0"/>
          <w:i w:val="0"/>
          <w:iCs w:val="0"/>
          <w:sz w:val="21"/>
          <w:szCs w:val="21"/>
        </w:rPr>
        <w:t>19PW25 , 19PW22</w:t>
      </w:r>
    </w:p>
    <w:p>
      <w:pPr>
        <w:pStyle w:val="para007"/>
        <w:spacing w:before="0" w:after="0"/>
        <w:jc w:val="left"/>
        <w:rPr>
          <w:rFonts w:ascii="Times New Roman" w:eastAsia="Times New Roman" w:hAnsi="Times New Roman" w:cs="Times New Roman"/>
          <w:b/>
          <w:bCs/>
          <w:i w:val="0"/>
          <w:iCs w:val="0"/>
        </w:rPr>
      </w:pPr>
      <w:r>
        <w:rPr>
          <w:rFonts w:ascii="Arial" w:eastAsia="Arial" w:hAnsi="Arial" w:cs="Arial"/>
          <w:i w:val="0"/>
          <w:iCs w:val="0"/>
        </w:rPr>
        <w:t>Name of the Student(s) :</w:t>
      </w:r>
      <w:r>
        <w:rPr>
          <w:i w:val="0"/>
          <w:iCs w:val="0"/>
        </w:rPr>
        <w:t xml:space="preserve">  </w:t>
      </w:r>
      <w:r>
        <w:rPr>
          <w:rFonts w:ascii="Tahoma" w:eastAsia="Tahoma" w:hAnsi="Tahoma" w:cs="Tahoma"/>
          <w:i w:val="0"/>
          <w:iCs w:val="0"/>
        </w:rPr>
        <w:t> </w:t>
      </w:r>
      <w:r>
        <w:rPr>
          <w:rFonts w:ascii="Tahoma" w:eastAsia="Tahoma" w:hAnsi="Tahoma" w:cs="Tahoma"/>
          <w:i w:val="0"/>
          <w:iCs w:val="0"/>
          <w:sz w:val="21"/>
          <w:szCs w:val="21"/>
        </w:rPr>
        <w:t xml:space="preserve"> </w:t>
      </w:r>
      <w:r>
        <w:rPr>
          <w:rFonts w:ascii="Arial" w:eastAsia="Arial" w:hAnsi="Arial" w:cs="Arial"/>
          <w:b w:val="0"/>
          <w:bCs w:val="0"/>
          <w:i w:val="0"/>
          <w:iCs w:val="0"/>
          <w:sz w:val="21"/>
          <w:szCs w:val="21"/>
        </w:rPr>
        <w:t>S RITHESH ,  R TARUN PRITAM</w:t>
      </w:r>
    </w:p>
    <w:p>
      <w:pPr>
        <w:pStyle w:val="para008"/>
        <w:spacing w:before="0" w:after="0"/>
        <w:jc w:val="left"/>
        <w:rPr>
          <w:rFonts w:ascii="Times New Roman" w:eastAsia="Times New Roman" w:hAnsi="Times New Roman" w:cs="Times New Roman"/>
          <w:b/>
          <w:bCs/>
          <w:i w:val="0"/>
          <w:iCs w:val="0"/>
        </w:rPr>
      </w:pPr>
      <w:r>
        <w:rPr>
          <w:rFonts w:ascii="Arial" w:eastAsia="Arial" w:hAnsi="Arial" w:cs="Arial"/>
          <w:i w:val="0"/>
          <w:iCs w:val="0"/>
        </w:rPr>
        <w:t>Package Topic :</w:t>
      </w:r>
      <w:r>
        <w:rPr>
          <w:i w:val="0"/>
          <w:iCs w:val="0"/>
        </w:rPr>
        <w:t>   </w:t>
      </w:r>
      <w:r>
        <w:rPr>
          <w:i w:val="0"/>
          <w:iCs w:val="0"/>
          <w:sz w:val="21"/>
          <w:szCs w:val="21"/>
        </w:rPr>
        <w:t xml:space="preserve"> </w:t>
      </w:r>
      <w:r>
        <w:rPr>
          <w:rFonts w:ascii="Arial" w:eastAsia="Arial" w:hAnsi="Arial" w:cs="Arial"/>
          <w:b w:val="0"/>
          <w:bCs w:val="0"/>
          <w:i w:val="0"/>
          <w:iCs w:val="0"/>
          <w:sz w:val="21"/>
          <w:szCs w:val="21"/>
        </w:rPr>
        <w:t>TASK MANAGER REST API</w:t>
      </w:r>
    </w:p>
    <w:p>
      <w:pPr>
        <w:pStyle w:val="para009"/>
        <w:spacing w:before="0" w:after="0"/>
        <w:jc w:val="left"/>
        <w:rPr>
          <w:rFonts w:ascii="Times New Roman" w:eastAsia="Times New Roman" w:hAnsi="Times New Roman" w:cs="Times New Roman"/>
          <w:b/>
          <w:bCs/>
          <w:i w:val="0"/>
          <w:iCs w:val="0"/>
        </w:rPr>
      </w:pPr>
      <w:r>
        <w:rPr>
          <w:rFonts w:ascii="Arial" w:eastAsia="Arial" w:hAnsi="Arial" w:cs="Arial"/>
          <w:i w:val="0"/>
          <w:iCs w:val="0"/>
        </w:rPr>
        <w:t>Date of Submission :</w:t>
      </w:r>
      <w:r>
        <w:rPr>
          <w:rFonts w:ascii="Arial" w:eastAsia="Arial" w:hAnsi="Arial" w:cs="Arial"/>
          <w:i w:val="0"/>
          <w:iCs w:val="0"/>
        </w:rPr>
        <w:t>  </w:t>
      </w:r>
      <w:r>
        <w:rPr>
          <w:i w:val="0"/>
          <w:iCs w:val="0"/>
        </w:rPr>
        <w:t> </w:t>
      </w:r>
      <w:r>
        <w:rPr>
          <w:b w:val="0"/>
          <w:bCs w:val="0"/>
          <w:i w:val="0"/>
          <w:iCs w:val="0"/>
        </w:rPr>
        <w:t xml:space="preserve"> 03/03/2020</w:t>
      </w:r>
    </w:p>
    <w:p>
      <w:pPr>
        <w:pStyle w:val="para010"/>
        <w:spacing w:before="0" w:after="0"/>
        <w:jc w:val="left"/>
        <w:rPr>
          <w:rFonts w:ascii="Times New Roman" w:eastAsia="Times New Roman" w:hAnsi="Times New Roman" w:cs="Times New Roman"/>
          <w:b/>
          <w:bCs/>
          <w:i w:val="0"/>
          <w:iCs w:val="0"/>
        </w:rPr>
      </w:pPr>
      <w:r>
        <w:rPr>
          <w:rFonts w:ascii="Arial" w:eastAsia="Arial" w:hAnsi="Arial" w:cs="Arial"/>
          <w:i w:val="0"/>
          <w:iCs w:val="0"/>
        </w:rPr>
        <w:t>Technology and Tools used :</w:t>
      </w:r>
      <w:r>
        <w:rPr>
          <w:i w:val="0"/>
          <w:iCs w:val="0"/>
        </w:rPr>
        <w:t>   </w:t>
      </w:r>
      <w:r>
        <w:rPr>
          <w:b w:val="0"/>
          <w:bCs w:val="0"/>
          <w:i w:val="0"/>
          <w:iCs w:val="0"/>
          <w:sz w:val="21"/>
          <w:szCs w:val="21"/>
        </w:rPr>
        <w:t xml:space="preserve"> </w:t>
      </w:r>
      <w:r>
        <w:rPr>
          <w:b w:val="0"/>
          <w:bCs w:val="0"/>
          <w:i w:val="0"/>
          <w:iCs w:val="0"/>
          <w:sz w:val="21"/>
          <w:szCs w:val="21"/>
        </w:rPr>
        <w:t>NODE.js , mongoDB , Postman , SendGrid</w:t>
      </w:r>
    </w:p>
    <w:p>
      <w:pPr>
        <w:pStyle w:val="para011"/>
        <w:spacing w:before="0" w:after="0"/>
        <w:jc w:val="left"/>
        <w:rPr>
          <w:rFonts w:ascii="Times New Roman" w:eastAsia="Times New Roman" w:hAnsi="Times New Roman" w:cs="Times New Roman"/>
          <w:b/>
          <w:bCs/>
          <w:i w:val="0"/>
          <w:iCs w:val="0"/>
        </w:rPr>
      </w:pPr>
      <w:r>
        <w:rPr>
          <w:i w:val="0"/>
          <w:iCs w:val="0"/>
        </w:rPr>
        <w:t> </w:t>
      </w:r>
    </w:p>
    <w:p>
      <w:pPr>
        <w:pStyle w:val="para012"/>
        <w:spacing w:before="0" w:after="0" w:line="322" w:lineRule="auto"/>
        <w:jc w:val="left"/>
        <w:rPr>
          <w:rFonts w:ascii="Times New Roman" w:eastAsia="Times New Roman" w:hAnsi="Times New Roman" w:cs="Times New Roman"/>
          <w:b/>
          <w:bCs/>
          <w:i w:val="0"/>
          <w:iCs w:val="0"/>
        </w:rPr>
      </w:pPr>
      <w:r>
        <w:rPr>
          <w:i w:val="0"/>
          <w:iCs w:val="0"/>
        </w:rPr>
        <w:t> </w:t>
      </w:r>
    </w:p>
    <w:p>
      <w:pPr>
        <w:pStyle w:val="para013"/>
        <w:spacing w:before="0" w:after="0" w:line="322" w:lineRule="auto"/>
        <w:jc w:val="left"/>
        <w:rPr>
          <w:rFonts w:ascii="Times New Roman" w:eastAsia="Times New Roman" w:hAnsi="Times New Roman" w:cs="Times New Roman"/>
          <w:b/>
          <w:bCs/>
          <w:i w:val="0"/>
          <w:iCs w:val="0"/>
        </w:rPr>
      </w:pPr>
      <w:r>
        <w:rPr>
          <w:i w:val="0"/>
          <w:iCs w:val="0"/>
        </w:rPr>
        <w:t>Abstract:</w:t>
      </w:r>
      <w:r>
        <w:rPr>
          <w:i w:val="0"/>
          <w:iCs w:val="0"/>
        </w:rPr>
        <w:t xml:space="preserve">  </w:t>
      </w:r>
      <w:r>
        <w:rPr>
          <w:i w:val="0"/>
          <w:iCs w:val="0"/>
          <w:sz w:val="21"/>
          <w:szCs w:val="21"/>
        </w:rPr>
        <w:t xml:space="preserve">  </w:t>
      </w:r>
      <w:r>
        <w:rPr>
          <w:b w:val="0"/>
          <w:bCs w:val="0"/>
          <w:i w:val="0"/>
          <w:iCs w:val="0"/>
          <w:sz w:val="27"/>
          <w:szCs w:val="27"/>
        </w:rPr>
        <w:t>A REST </w:t>
      </w:r>
      <w:r>
        <w:rPr>
          <w:b w:val="0"/>
          <w:bCs w:val="0"/>
          <w:i w:val="0"/>
          <w:iCs w:val="0"/>
          <w:sz w:val="21"/>
          <w:szCs w:val="21"/>
        </w:rPr>
        <w:t>(</w:t>
      </w:r>
      <w:r>
        <w:rPr>
          <w:rFonts w:ascii="Arial" w:eastAsia="Arial" w:hAnsi="Arial" w:cs="Arial"/>
          <w:b w:val="0"/>
          <w:bCs w:val="0"/>
          <w:i w:val="0"/>
          <w:iCs w:val="0"/>
          <w:sz w:val="21"/>
          <w:szCs w:val="21"/>
          <w:shd w:val="clear" w:color="auto" w:fill="FFFFFF"/>
        </w:rPr>
        <w:t>Representational state transfer</w:t>
      </w:r>
      <w:r>
        <w:rPr>
          <w:rFonts w:ascii="Arial" w:eastAsia="Arial" w:hAnsi="Arial" w:cs="Arial"/>
          <w:b w:val="0"/>
          <w:bCs w:val="0"/>
          <w:i w:val="0"/>
          <w:iCs w:val="0"/>
          <w:sz w:val="21"/>
          <w:szCs w:val="21"/>
          <w:shd w:val="clear" w:color="auto" w:fill="FFFFFF"/>
        </w:rPr>
        <w:t>)</w:t>
      </w:r>
      <w:r>
        <w:rPr>
          <w:b w:val="0"/>
          <w:bCs w:val="0"/>
          <w:i w:val="0"/>
          <w:iCs w:val="0"/>
          <w:sz w:val="27"/>
          <w:szCs w:val="27"/>
        </w:rPr>
        <w:t>  </w:t>
      </w:r>
      <w:r>
        <w:rPr>
          <w:b w:val="0"/>
          <w:bCs w:val="0"/>
          <w:i w:val="0"/>
          <w:iCs w:val="0"/>
          <w:sz w:val="27"/>
          <w:szCs w:val="27"/>
        </w:rPr>
        <w:t>API created to handle tasks, every user can create a account, manage their tasks, upload files and set a profile picture.</w:t>
      </w:r>
    </w:p>
    <w:p>
      <w:pPr>
        <w:pStyle w:val="para013"/>
        <w:spacing w:before="0" w:after="0" w:line="322" w:lineRule="auto"/>
        <w:jc w:val="left"/>
        <w:rPr>
          <w:rFonts w:ascii="Times New Roman" w:eastAsia="Times New Roman" w:hAnsi="Times New Roman" w:cs="Times New Roman"/>
          <w:b/>
          <w:bCs/>
          <w:i w:val="0"/>
          <w:iCs w:val="0"/>
        </w:rPr>
      </w:pPr>
      <w:r>
        <w:rPr>
          <w:b w:val="0"/>
          <w:bCs w:val="0"/>
          <w:i w:val="0"/>
          <w:iCs w:val="0"/>
          <w:sz w:val="27"/>
          <w:szCs w:val="27"/>
        </w:rPr>
        <w:t xml:space="preserve">Every Account is password </w:t>
      </w:r>
      <w:r>
        <w:rPr>
          <w:b w:val="0"/>
          <w:bCs w:val="0"/>
          <w:i w:val="0"/>
          <w:iCs w:val="0"/>
          <w:sz w:val="21"/>
          <w:szCs w:val="21"/>
        </w:rPr>
        <w:t>(Encrypted Form)</w:t>
      </w:r>
      <w:r>
        <w:rPr>
          <w:b w:val="0"/>
          <w:bCs w:val="0"/>
          <w:i w:val="0"/>
          <w:iCs w:val="0"/>
          <w:sz w:val="27"/>
          <w:szCs w:val="27"/>
        </w:rPr>
        <w:t>  protected and their E-mail is authenticated using SendGrid, all the user and task data are stored in mongoDB's  NOSQL Database. Various npm modules have been set up such as express to host the server,mongoose to handle data validation and sanitization, sharp to auto crop and format images and etc. Sorting,Filtering and Pagination of data have been taken care. Every user is provided a unique token for requesting. All requests are handled through promises and AsyncAwait to make the code </w:t>
      </w:r>
      <w:r>
        <w:rPr>
          <w:b w:val="0"/>
          <w:bCs w:val="0"/>
          <w:i w:val="0"/>
          <w:iCs w:val="0"/>
          <w:sz w:val="27"/>
          <w:szCs w:val="27"/>
          <w:shd w:val="clear" w:color="auto" w:fill="FFFFFF"/>
        </w:rPr>
        <w:t>synchronous</w:t>
      </w:r>
      <w:r>
        <w:rPr>
          <w:i w:val="0"/>
          <w:iCs w:val="0"/>
          <w:sz w:val="27"/>
          <w:szCs w:val="27"/>
          <w:shd w:val="clear" w:color="auto" w:fill="FFFFFF"/>
        </w:rPr>
        <w:t> </w:t>
      </w:r>
      <w:r>
        <w:rPr>
          <w:b w:val="0"/>
          <w:bCs w:val="0"/>
          <w:i w:val="0"/>
          <w:iCs w:val="0"/>
          <w:sz w:val="27"/>
          <w:szCs w:val="27"/>
        </w:rPr>
        <w:t>like. Various other features like ECMAScript 6 have been implemented, NODE.js makes the application asynchronous. This API can be used in other programs as well.</w:t>
      </w:r>
    </w:p>
    <w:p>
      <w:pPr>
        <w:pStyle w:val="para013"/>
        <w:spacing w:before="0" w:after="0" w:line="322" w:lineRule="auto"/>
        <w:jc w:val="left"/>
        <w:rPr>
          <w:rFonts w:ascii="Times New Roman" w:eastAsia="Times New Roman" w:hAnsi="Times New Roman" w:cs="Times New Roman"/>
          <w:b/>
          <w:bCs/>
          <w:i w:val="0"/>
          <w:iCs w:val="0"/>
        </w:rPr>
      </w:pPr>
      <w:r>
        <w:rPr>
          <w:b w:val="0"/>
          <w:bCs w:val="0"/>
          <w:i w:val="0"/>
          <w:iCs w:val="0"/>
          <w:sz w:val="27"/>
          <w:szCs w:val="27"/>
        </w:rPr>
        <w:t>All data served is in JSON form.</w:t>
      </w:r>
    </w:p>
    <w:p>
      <w:pPr>
        <w:pStyle w:val="para013"/>
        <w:spacing w:before="0" w:after="0" w:line="322" w:lineRule="auto"/>
        <w:jc w:val="left"/>
        <w:rPr>
          <w:rFonts w:ascii="Times New Roman" w:eastAsia="Times New Roman" w:hAnsi="Times New Roman" w:cs="Times New Roman"/>
          <w:b/>
          <w:bCs/>
          <w:i w:val="0"/>
          <w:iCs w:val="0"/>
        </w:rPr>
      </w:pPr>
    </w:p>
    <w:p>
      <w:pPr>
        <w:pStyle w:val="para013"/>
        <w:spacing w:before="0" w:after="0" w:line="322" w:lineRule="auto"/>
        <w:jc w:val="left"/>
        <w:rPr>
          <w:rFonts w:ascii="Times New Roman" w:eastAsia="Times New Roman" w:hAnsi="Times New Roman" w:cs="Times New Roman"/>
          <w:b/>
          <w:bCs/>
          <w:i w:val="0"/>
          <w:iCs w:val="0"/>
        </w:rPr>
      </w:pPr>
    </w:p>
    <w:p>
      <w:pPr>
        <w:pStyle w:val="para013"/>
        <w:spacing w:before="0" w:after="0" w:line="322" w:lineRule="auto"/>
        <w:jc w:val="left"/>
        <w:rPr>
          <w:rFonts w:ascii="Times New Roman" w:eastAsia="Times New Roman" w:hAnsi="Times New Roman" w:cs="Times New Roman"/>
          <w:b/>
          <w:bCs/>
          <w:i w:val="0"/>
          <w:iCs w:val="0"/>
        </w:rPr>
      </w:pPr>
    </w:p>
    <w:p>
      <w:pPr>
        <w:pStyle w:val="para013"/>
        <w:spacing w:before="0" w:after="0" w:line="322" w:lineRule="auto"/>
        <w:jc w:val="left"/>
        <w:rPr>
          <w:rFonts w:ascii="Times New Roman" w:eastAsia="Times New Roman" w:hAnsi="Times New Roman" w:cs="Times New Roman"/>
          <w:b/>
          <w:bCs/>
          <w:i w:val="0"/>
          <w:iCs w:val="0"/>
        </w:rPr>
      </w:pPr>
    </w:p>
    <w:p>
      <w:pPr>
        <w:pStyle w:val="para013"/>
        <w:spacing w:before="0" w:after="0" w:line="322" w:lineRule="auto"/>
        <w:jc w:val="left"/>
        <w:rPr>
          <w:rFonts w:ascii="Times New Roman" w:eastAsia="Times New Roman" w:hAnsi="Times New Roman" w:cs="Times New Roman"/>
          <w:b/>
          <w:bCs/>
          <w:i w:val="0"/>
          <w:iCs w:val="0"/>
        </w:rPr>
      </w:pPr>
    </w:p>
    <w:p>
      <w:pPr>
        <w:pStyle w:val="para015"/>
        <w:spacing w:before="0" w:after="0" w:line="322" w:lineRule="auto"/>
        <w:jc w:val="left"/>
        <w:rPr>
          <w:rFonts w:ascii="Times New Roman" w:eastAsia="Times New Roman" w:hAnsi="Times New Roman" w:cs="Times New Roman"/>
          <w:b/>
          <w:bCs/>
          <w:i w:val="0"/>
          <w:iCs w:val="0"/>
        </w:rPr>
      </w:pPr>
      <w:r>
        <w:rPr>
          <w:i w:val="0"/>
          <w:iCs w:val="0"/>
        </w:rPr>
        <w:t> </w:t>
      </w:r>
      <w:r>
        <w:rPr>
          <w:i w:val="0"/>
          <w:iCs w:val="0"/>
          <w:sz w:val="27"/>
          <w:szCs w:val="27"/>
        </w:rPr>
        <w:t>﻿</w:t>
      </w:r>
    </w:p>
    <w:p>
      <w:pPr>
        <w:pStyle w:val="para016"/>
        <w:spacing w:before="0" w:after="0" w:line="322" w:lineRule="auto"/>
        <w:jc w:val="left"/>
        <w:rPr>
          <w:rFonts w:ascii="Times New Roman" w:eastAsia="Times New Roman" w:hAnsi="Times New Roman" w:cs="Times New Roman"/>
          <w:b/>
          <w:bCs/>
          <w:i w:val="0"/>
          <w:iCs w:val="0"/>
        </w:rPr>
      </w:pPr>
      <w:r>
        <w:rPr>
          <w:i w:val="0"/>
          <w:iCs w:val="0"/>
        </w:rPr>
        <w:t> </w:t>
      </w:r>
    </w:p>
    <w:p>
      <w:pPr>
        <w:pStyle w:val="para017"/>
        <w:spacing w:before="0" w:after="0" w:line="322" w:lineRule="auto"/>
        <w:jc w:val="left"/>
        <w:rPr>
          <w:rFonts w:ascii="Times New Roman" w:eastAsia="Times New Roman" w:hAnsi="Times New Roman" w:cs="Times New Roman"/>
          <w:b/>
          <w:bCs/>
          <w:i w:val="0"/>
          <w:iCs w:val="0"/>
        </w:rPr>
      </w:pPr>
      <w:r>
        <w:rPr>
          <w:i w:val="0"/>
          <w:iCs w:val="0"/>
        </w:rPr>
        <w:t> </w:t>
      </w:r>
    </w:p>
    <w:p>
      <w:pPr>
        <w:pStyle w:val="para018"/>
        <w:spacing w:before="0" w:after="0" w:line="322" w:lineRule="auto"/>
        <w:jc w:val="left"/>
        <w:rPr>
          <w:rFonts w:ascii="Times New Roman" w:eastAsia="Times New Roman" w:hAnsi="Times New Roman" w:cs="Times New Roman"/>
          <w:b/>
          <w:bCs/>
          <w:i w:val="0"/>
          <w:iCs w:val="0"/>
        </w:rPr>
      </w:pPr>
      <w:r>
        <w:rPr>
          <w:i w:val="0"/>
          <w:iCs w:val="0"/>
        </w:rPr>
        <w:t> </w:t>
      </w:r>
    </w:p>
    <w:p>
      <w:pPr>
        <w:pStyle w:val="para019"/>
        <w:spacing w:before="0" w:after="0" w:line="322" w:lineRule="auto"/>
        <w:jc w:val="left"/>
        <w:rPr>
          <w:rFonts w:ascii="Times New Roman" w:eastAsia="Times New Roman" w:hAnsi="Times New Roman" w:cs="Times New Roman"/>
          <w:b/>
          <w:bCs/>
          <w:i w:val="0"/>
          <w:iCs w:val="0"/>
        </w:rPr>
      </w:pPr>
      <w:r>
        <w:rPr>
          <w:i w:val="0"/>
          <w:iCs w:val="0"/>
        </w:rPr>
        <w:t> </w:t>
      </w:r>
    </w:p>
    <w:p>
      <w:pPr>
        <w:pStyle w:val="para020"/>
        <w:spacing w:before="0" w:after="0" w:line="322" w:lineRule="auto"/>
        <w:jc w:val="left"/>
        <w:rPr>
          <w:rFonts w:ascii="Times New Roman" w:eastAsia="Times New Roman" w:hAnsi="Times New Roman" w:cs="Times New Roman"/>
          <w:b/>
          <w:bCs/>
          <w:i w:val="0"/>
          <w:iCs w:val="0"/>
        </w:rPr>
      </w:pPr>
      <w:r>
        <w:rPr>
          <w:i w:val="0"/>
          <w:iCs w:val="0"/>
        </w:rPr>
        <w:t> </w:t>
      </w:r>
    </w:p>
    <w:p>
      <w:pPr>
        <w:pStyle w:val="para021"/>
        <w:spacing w:before="0" w:after="0" w:line="322" w:lineRule="auto"/>
        <w:jc w:val="left"/>
        <w:rPr>
          <w:rFonts w:ascii="Times New Roman" w:eastAsia="Times New Roman" w:hAnsi="Times New Roman" w:cs="Times New Roman"/>
          <w:b/>
          <w:bCs/>
          <w:i w:val="0"/>
          <w:iCs w:val="0"/>
        </w:rPr>
      </w:pPr>
      <w:r>
        <w:rPr>
          <w:i w:val="0"/>
          <w:iCs w:val="0"/>
        </w:rPr>
        <w:t> </w:t>
      </w:r>
    </w:p>
    <w:p>
      <w:pPr>
        <w:pStyle w:val="para022"/>
        <w:spacing w:before="0" w:after="0" w:line="322" w:lineRule="auto"/>
        <w:jc w:val="left"/>
        <w:rPr>
          <w:rFonts w:ascii="Times New Roman" w:eastAsia="Times New Roman" w:hAnsi="Times New Roman" w:cs="Times New Roman"/>
          <w:b/>
          <w:bCs/>
          <w:i w:val="0"/>
          <w:iCs w:val="0"/>
        </w:rPr>
      </w:pPr>
      <w:r>
        <w:rPr>
          <w:i w:val="0"/>
          <w:iCs w:val="0"/>
        </w:rPr>
        <w:t> </w:t>
      </w:r>
    </w:p>
    <w:p>
      <w:pPr>
        <w:pStyle w:val="para023"/>
        <w:spacing w:before="0" w:after="0" w:line="322" w:lineRule="auto"/>
        <w:jc w:val="left"/>
        <w:rPr>
          <w:rFonts w:ascii="Times New Roman" w:eastAsia="Times New Roman" w:hAnsi="Times New Roman" w:cs="Times New Roman"/>
          <w:b/>
          <w:bCs/>
          <w:i w:val="0"/>
          <w:iCs w:val="0"/>
        </w:rPr>
      </w:pPr>
      <w:r>
        <w:rPr>
          <w:i w:val="0"/>
          <w:iCs w:val="0"/>
        </w:rPr>
        <w:t> </w:t>
      </w:r>
    </w:p>
    <w:p>
      <w:pPr>
        <w:pStyle w:val="para024"/>
        <w:spacing w:before="0" w:after="0" w:line="322" w:lineRule="auto"/>
        <w:jc w:val="left"/>
        <w:rPr>
          <w:rFonts w:ascii="Times New Roman" w:eastAsia="Times New Roman" w:hAnsi="Times New Roman" w:cs="Times New Roman"/>
          <w:b/>
          <w:bCs/>
          <w:i w:val="0"/>
          <w:iCs w:val="0"/>
        </w:rPr>
      </w:pPr>
      <w:r>
        <w:rPr>
          <w:i w:val="0"/>
          <w:iCs w:val="0"/>
        </w:rPr>
        <w:t> </w:t>
      </w:r>
    </w:p>
    <w:p>
      <w:pPr>
        <w:pStyle w:val="para025"/>
        <w:spacing w:before="0" w:after="0" w:line="322" w:lineRule="auto"/>
        <w:jc w:val="left"/>
        <w:rPr>
          <w:rFonts w:ascii="Times New Roman" w:eastAsia="Times New Roman" w:hAnsi="Times New Roman" w:cs="Times New Roman"/>
          <w:b/>
          <w:bCs/>
          <w:i w:val="0"/>
          <w:iCs w:val="0"/>
        </w:rPr>
      </w:pPr>
      <w:r>
        <w:rPr>
          <w:i w:val="0"/>
          <w:iCs w:val="0"/>
        </w:rPr>
        <w:t> </w:t>
      </w:r>
    </w:p>
    <w:p>
      <w:pPr>
        <w:pStyle w:val="para026"/>
        <w:spacing w:before="0" w:after="0" w:line="322" w:lineRule="auto"/>
        <w:jc w:val="left"/>
        <w:rPr>
          <w:rFonts w:ascii="Times New Roman" w:eastAsia="Times New Roman" w:hAnsi="Times New Roman" w:cs="Times New Roman"/>
          <w:b/>
          <w:bCs/>
          <w:i w:val="0"/>
          <w:iCs w:val="0"/>
        </w:rPr>
      </w:pPr>
      <w:r>
        <w:rPr>
          <w:i w:val="0"/>
          <w:iCs w:val="0"/>
        </w:rPr>
        <w:t> </w:t>
      </w:r>
    </w:p>
    <w:p>
      <w:pPr>
        <w:pStyle w:val="para027"/>
        <w:spacing w:before="0" w:after="0" w:line="322" w:lineRule="auto"/>
        <w:jc w:val="left"/>
        <w:rPr>
          <w:rFonts w:ascii="Times New Roman" w:eastAsia="Times New Roman" w:hAnsi="Times New Roman" w:cs="Times New Roman"/>
          <w:b/>
          <w:bCs/>
          <w:i w:val="0"/>
          <w:iCs w:val="0"/>
        </w:rPr>
      </w:pPr>
      <w:r>
        <w:rPr>
          <w:i w:val="0"/>
          <w:iCs w:val="0"/>
        </w:rPr>
        <w:t> </w:t>
      </w:r>
    </w:p>
    <w:p>
      <w:pPr>
        <w:pStyle w:val="para028"/>
        <w:spacing w:before="0" w:after="0" w:line="322" w:lineRule="auto"/>
        <w:jc w:val="left"/>
        <w:rPr>
          <w:rFonts w:ascii="Times New Roman" w:eastAsia="Times New Roman" w:hAnsi="Times New Roman" w:cs="Times New Roman"/>
          <w:b/>
          <w:bCs/>
          <w:i w:val="0"/>
          <w:iCs w:val="0"/>
        </w:rPr>
      </w:pPr>
      <w:r>
        <w:rPr>
          <w:i w:val="0"/>
          <w:iCs w:val="0"/>
        </w:rP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paragraph" w:customStyle="1" w:styleId="para001">
    <w:name w:val="para001"/>
    <w:basedOn w:val="Normal"/>
    <w:pPr>
      <w:jc w:val="center"/>
    </w:pPr>
    <w:rPr>
      <w:rFonts w:ascii="Times New Roman" w:eastAsia="Times New Roman" w:hAnsi="Times New Roman" w:cs="Times New Roman"/>
      <w:b/>
      <w:bCs/>
      <w:sz w:val="24"/>
      <w:szCs w:val="24"/>
    </w:rPr>
  </w:style>
  <w:style w:type="paragraph" w:customStyle="1" w:styleId="para002">
    <w:name w:val="para002"/>
    <w:basedOn w:val="Normal"/>
    <w:pPr>
      <w:jc w:val="center"/>
    </w:pPr>
    <w:rPr>
      <w:rFonts w:ascii="Times New Roman" w:eastAsia="Times New Roman" w:hAnsi="Times New Roman" w:cs="Times New Roman"/>
      <w:b/>
      <w:bCs/>
      <w:sz w:val="24"/>
      <w:szCs w:val="24"/>
    </w:rPr>
  </w:style>
  <w:style w:type="paragraph" w:customStyle="1" w:styleId="para003">
    <w:name w:val="para003"/>
    <w:basedOn w:val="Normal"/>
    <w:pPr>
      <w:jc w:val="center"/>
    </w:pPr>
    <w:rPr>
      <w:rFonts w:ascii="Times New Roman" w:eastAsia="Times New Roman" w:hAnsi="Times New Roman" w:cs="Times New Roman"/>
      <w:b/>
      <w:bCs/>
      <w:i/>
      <w:iCs/>
      <w:sz w:val="24"/>
      <w:szCs w:val="24"/>
    </w:rPr>
  </w:style>
  <w:style w:type="paragraph" w:customStyle="1" w:styleId="para004">
    <w:name w:val="para004"/>
    <w:basedOn w:val="Normal"/>
    <w:pPr>
      <w:jc w:val="center"/>
    </w:pPr>
    <w:rPr>
      <w:rFonts w:ascii="Times New Roman" w:eastAsia="Times New Roman" w:hAnsi="Times New Roman" w:cs="Times New Roman"/>
      <w:b/>
      <w:bCs/>
      <w:sz w:val="24"/>
      <w:szCs w:val="24"/>
    </w:rPr>
  </w:style>
  <w:style w:type="paragraph" w:customStyle="1" w:styleId="para005">
    <w:name w:val="para005"/>
    <w:basedOn w:val="Normal"/>
    <w:pPr>
      <w:jc w:val="center"/>
    </w:pPr>
    <w:rPr>
      <w:rFonts w:ascii="Times New Roman" w:eastAsia="Times New Roman" w:hAnsi="Times New Roman" w:cs="Times New Roman"/>
      <w:b/>
      <w:bCs/>
      <w:sz w:val="24"/>
      <w:szCs w:val="24"/>
    </w:rPr>
  </w:style>
  <w:style w:type="paragraph" w:customStyle="1" w:styleId="para006">
    <w:name w:val="para006"/>
    <w:basedOn w:val="Normal"/>
    <w:pPr>
      <w:spacing w:line="420" w:lineRule="auto"/>
    </w:pPr>
    <w:rPr>
      <w:rFonts w:ascii="Times New Roman" w:eastAsia="Times New Roman" w:hAnsi="Times New Roman" w:cs="Times New Roman"/>
      <w:b/>
      <w:bCs/>
      <w:sz w:val="24"/>
      <w:szCs w:val="24"/>
    </w:rPr>
  </w:style>
  <w:style w:type="paragraph" w:customStyle="1" w:styleId="para007">
    <w:name w:val="para007"/>
    <w:basedOn w:val="Normal"/>
    <w:pPr>
      <w:spacing w:line="420" w:lineRule="auto"/>
    </w:pPr>
    <w:rPr>
      <w:rFonts w:ascii="Times New Roman" w:eastAsia="Times New Roman" w:hAnsi="Times New Roman" w:cs="Times New Roman"/>
      <w:b/>
      <w:bCs/>
      <w:sz w:val="24"/>
      <w:szCs w:val="24"/>
    </w:rPr>
  </w:style>
  <w:style w:type="paragraph" w:customStyle="1" w:styleId="para008">
    <w:name w:val="para008"/>
    <w:basedOn w:val="Normal"/>
    <w:pPr>
      <w:spacing w:line="420" w:lineRule="auto"/>
    </w:pPr>
    <w:rPr>
      <w:rFonts w:ascii="Times New Roman" w:eastAsia="Times New Roman" w:hAnsi="Times New Roman" w:cs="Times New Roman"/>
      <w:b/>
      <w:bCs/>
      <w:sz w:val="24"/>
      <w:szCs w:val="24"/>
    </w:rPr>
  </w:style>
  <w:style w:type="paragraph" w:customStyle="1" w:styleId="para009">
    <w:name w:val="para009"/>
    <w:basedOn w:val="Normal"/>
    <w:pPr>
      <w:spacing w:line="420" w:lineRule="auto"/>
    </w:pPr>
    <w:rPr>
      <w:rFonts w:ascii="Times New Roman" w:eastAsia="Times New Roman" w:hAnsi="Times New Roman" w:cs="Times New Roman"/>
      <w:b/>
      <w:bCs/>
      <w:sz w:val="24"/>
      <w:szCs w:val="24"/>
    </w:rPr>
  </w:style>
  <w:style w:type="paragraph" w:customStyle="1" w:styleId="para010">
    <w:name w:val="para010"/>
    <w:basedOn w:val="Normal"/>
    <w:pPr>
      <w:spacing w:line="420" w:lineRule="auto"/>
    </w:pPr>
    <w:rPr>
      <w:rFonts w:ascii="Times New Roman" w:eastAsia="Times New Roman" w:hAnsi="Times New Roman" w:cs="Times New Roman"/>
      <w:b/>
      <w:bCs/>
      <w:sz w:val="24"/>
      <w:szCs w:val="24"/>
    </w:rPr>
  </w:style>
  <w:style w:type="paragraph" w:customStyle="1" w:styleId="para011">
    <w:name w:val="para011"/>
    <w:basedOn w:val="Normal"/>
    <w:pPr>
      <w:spacing w:line="420" w:lineRule="auto"/>
    </w:pPr>
    <w:rPr>
      <w:rFonts w:ascii="Times New Roman" w:eastAsia="Times New Roman" w:hAnsi="Times New Roman" w:cs="Times New Roman"/>
      <w:b/>
      <w:bCs/>
      <w:sz w:val="24"/>
      <w:szCs w:val="24"/>
    </w:rPr>
  </w:style>
  <w:style w:type="paragraph" w:customStyle="1" w:styleId="para012">
    <w:name w:val="para012"/>
    <w:basedOn w:val="Normal"/>
    <w:rPr>
      <w:rFonts w:ascii="Times New Roman" w:eastAsia="Times New Roman" w:hAnsi="Times New Roman" w:cs="Times New Roman"/>
      <w:b/>
      <w:bCs/>
      <w:sz w:val="24"/>
      <w:szCs w:val="24"/>
    </w:rPr>
  </w:style>
  <w:style w:type="paragraph" w:customStyle="1" w:styleId="para013">
    <w:name w:val="para013"/>
    <w:basedOn w:val="Normal"/>
    <w:rPr>
      <w:rFonts w:ascii="Times New Roman" w:eastAsia="Times New Roman" w:hAnsi="Times New Roman" w:cs="Times New Roman"/>
      <w:b/>
      <w:bCs/>
      <w:sz w:val="24"/>
      <w:szCs w:val="24"/>
    </w:rPr>
  </w:style>
  <w:style w:type="paragraph" w:customStyle="1" w:styleId="para015">
    <w:name w:val="para015"/>
    <w:basedOn w:val="Normal"/>
    <w:rPr>
      <w:rFonts w:ascii="Times New Roman" w:eastAsia="Times New Roman" w:hAnsi="Times New Roman" w:cs="Times New Roman"/>
      <w:b/>
      <w:bCs/>
      <w:sz w:val="24"/>
      <w:szCs w:val="24"/>
    </w:rPr>
  </w:style>
  <w:style w:type="paragraph" w:customStyle="1" w:styleId="para016">
    <w:name w:val="para016"/>
    <w:basedOn w:val="Normal"/>
    <w:rPr>
      <w:rFonts w:ascii="Times New Roman" w:eastAsia="Times New Roman" w:hAnsi="Times New Roman" w:cs="Times New Roman"/>
      <w:b/>
      <w:bCs/>
      <w:sz w:val="24"/>
      <w:szCs w:val="24"/>
    </w:rPr>
  </w:style>
  <w:style w:type="paragraph" w:customStyle="1" w:styleId="para017">
    <w:name w:val="para017"/>
    <w:basedOn w:val="Normal"/>
    <w:rPr>
      <w:rFonts w:ascii="Times New Roman" w:eastAsia="Times New Roman" w:hAnsi="Times New Roman" w:cs="Times New Roman"/>
      <w:b/>
      <w:bCs/>
      <w:sz w:val="24"/>
      <w:szCs w:val="24"/>
    </w:rPr>
  </w:style>
  <w:style w:type="paragraph" w:customStyle="1" w:styleId="para018">
    <w:name w:val="para018"/>
    <w:basedOn w:val="Normal"/>
    <w:rPr>
      <w:rFonts w:ascii="Times New Roman" w:eastAsia="Times New Roman" w:hAnsi="Times New Roman" w:cs="Times New Roman"/>
      <w:b/>
      <w:bCs/>
      <w:sz w:val="24"/>
      <w:szCs w:val="24"/>
    </w:rPr>
  </w:style>
  <w:style w:type="paragraph" w:customStyle="1" w:styleId="para019">
    <w:name w:val="para019"/>
    <w:basedOn w:val="Normal"/>
    <w:rPr>
      <w:rFonts w:ascii="Times New Roman" w:eastAsia="Times New Roman" w:hAnsi="Times New Roman" w:cs="Times New Roman"/>
      <w:b/>
      <w:bCs/>
      <w:sz w:val="24"/>
      <w:szCs w:val="24"/>
    </w:rPr>
  </w:style>
  <w:style w:type="paragraph" w:customStyle="1" w:styleId="para020">
    <w:name w:val="para020"/>
    <w:basedOn w:val="Normal"/>
    <w:rPr>
      <w:rFonts w:ascii="Times New Roman" w:eastAsia="Times New Roman" w:hAnsi="Times New Roman" w:cs="Times New Roman"/>
      <w:b/>
      <w:bCs/>
      <w:sz w:val="24"/>
      <w:szCs w:val="24"/>
    </w:rPr>
  </w:style>
  <w:style w:type="paragraph" w:customStyle="1" w:styleId="para021">
    <w:name w:val="para021"/>
    <w:basedOn w:val="Normal"/>
    <w:rPr>
      <w:rFonts w:ascii="Times New Roman" w:eastAsia="Times New Roman" w:hAnsi="Times New Roman" w:cs="Times New Roman"/>
      <w:b/>
      <w:bCs/>
      <w:sz w:val="24"/>
      <w:szCs w:val="24"/>
    </w:rPr>
  </w:style>
  <w:style w:type="paragraph" w:customStyle="1" w:styleId="para022">
    <w:name w:val="para022"/>
    <w:basedOn w:val="Normal"/>
    <w:rPr>
      <w:rFonts w:ascii="Times New Roman" w:eastAsia="Times New Roman" w:hAnsi="Times New Roman" w:cs="Times New Roman"/>
      <w:b/>
      <w:bCs/>
      <w:sz w:val="24"/>
      <w:szCs w:val="24"/>
    </w:rPr>
  </w:style>
  <w:style w:type="paragraph" w:customStyle="1" w:styleId="para023">
    <w:name w:val="para023"/>
    <w:basedOn w:val="Normal"/>
    <w:rPr>
      <w:rFonts w:ascii="Times New Roman" w:eastAsia="Times New Roman" w:hAnsi="Times New Roman" w:cs="Times New Roman"/>
      <w:b/>
      <w:bCs/>
      <w:sz w:val="24"/>
      <w:szCs w:val="24"/>
    </w:rPr>
  </w:style>
  <w:style w:type="paragraph" w:customStyle="1" w:styleId="para024">
    <w:name w:val="para024"/>
    <w:basedOn w:val="Normal"/>
    <w:rPr>
      <w:rFonts w:ascii="Times New Roman" w:eastAsia="Times New Roman" w:hAnsi="Times New Roman" w:cs="Times New Roman"/>
      <w:b/>
      <w:bCs/>
      <w:sz w:val="24"/>
      <w:szCs w:val="24"/>
    </w:rPr>
  </w:style>
  <w:style w:type="paragraph" w:customStyle="1" w:styleId="para025">
    <w:name w:val="para025"/>
    <w:basedOn w:val="Normal"/>
    <w:rPr>
      <w:rFonts w:ascii="Times New Roman" w:eastAsia="Times New Roman" w:hAnsi="Times New Roman" w:cs="Times New Roman"/>
      <w:b/>
      <w:bCs/>
      <w:sz w:val="24"/>
      <w:szCs w:val="24"/>
    </w:rPr>
  </w:style>
  <w:style w:type="paragraph" w:customStyle="1" w:styleId="para026">
    <w:name w:val="para026"/>
    <w:basedOn w:val="Normal"/>
    <w:rPr>
      <w:rFonts w:ascii="Times New Roman" w:eastAsia="Times New Roman" w:hAnsi="Times New Roman" w:cs="Times New Roman"/>
      <w:b/>
      <w:bCs/>
      <w:sz w:val="24"/>
      <w:szCs w:val="24"/>
    </w:rPr>
  </w:style>
  <w:style w:type="paragraph" w:customStyle="1" w:styleId="para027">
    <w:name w:val="para027"/>
    <w:basedOn w:val="Normal"/>
    <w:rPr>
      <w:rFonts w:ascii="Times New Roman" w:eastAsia="Times New Roman" w:hAnsi="Times New Roman" w:cs="Times New Roman"/>
      <w:b/>
      <w:bCs/>
      <w:sz w:val="24"/>
      <w:szCs w:val="24"/>
    </w:rPr>
  </w:style>
  <w:style w:type="paragraph" w:customStyle="1" w:styleId="para028">
    <w:name w:val="para028"/>
    <w:basedOn w:val="Normal"/>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